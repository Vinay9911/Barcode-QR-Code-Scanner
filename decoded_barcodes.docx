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Decoded Barcodes And QR Codes</w:t>
      </w:r>
    </w:p>
    <w:p>
      <w:r>
        <w:t>8906129035867</w:t>
      </w:r>
    </w:p>
    <w:p>
      <w:r>
        <w:t>51324/84PC03908</w:t>
      </w:r>
    </w:p>
    <w:p>
      <w:r>
        <w:t>860799069553002</w:t>
      </w:r>
    </w:p>
    <w:p>
      <w:r>
        <w:t>860799069552996</w:t>
      </w:r>
    </w:p>
    <w:p>
      <w:r>
        <w:t>NBLAB0001-S</w:t>
      </w:r>
    </w:p>
    <w:p>
      <w:r>
        <w:t>http://www.mi.com/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